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Timezone Conversion with Daylight Saving in Spark</w:t>
      </w:r>
    </w:p>
    <w:p>
      <w:r>
        <w:t>This document describes how to implement timezone conversion from UTC to local time zones with and without daylight saving using PySpark. The approach includes creating a table of European time zones and determining whether daylight saving is active based on the day of the year.</w:t>
      </w:r>
    </w:p>
    <w:p>
      <w:pPr>
        <w:pStyle w:val="Heading1"/>
      </w:pPr>
      <w:r>
        <w:t>PySpark Code for Timezone Conversion</w:t>
      </w:r>
    </w:p>
    <w:p>
      <w:r>
        <w:br/>
        <w:t>from pyspark.sql import SparkSession</w:t>
        <w:br/>
        <w:t>from pyspark.sql.functions import col, to_utc_timestamp, from_utc_timestamp, lit, dayofyear, when</w:t>
        <w:br/>
        <w:br/>
        <w:t># Initialize the Spark session</w:t>
        <w:br/>
        <w:t>spark = SparkSession.builder.appName("Timezone Conversion").getOrCreate()</w:t>
        <w:br/>
        <w:br/>
        <w:t># Schema</w:t>
        <w:br/>
        <w:t xml:space="preserve">schema = """ </w:t>
        <w:br/>
        <w:t xml:space="preserve">          SalesOrderID INT,</w:t>
        <w:br/>
        <w:t xml:space="preserve">          SalesOrderDetailID INT,</w:t>
        <w:br/>
        <w:t xml:space="preserve">          CarrierTrackingNumber STRING,</w:t>
        <w:br/>
        <w:t xml:space="preserve">          OrderQty INT,</w:t>
        <w:br/>
        <w:t xml:space="preserve">          ProductID INT,</w:t>
        <w:br/>
        <w:t xml:space="preserve">          SpecialOfferID INT,</w:t>
        <w:br/>
        <w:t xml:space="preserve">          UnitPrice DOUBLE,</w:t>
        <w:br/>
        <w:t xml:space="preserve">          UnitPriceDiscount DOUBLE,</w:t>
        <w:br/>
        <w:t xml:space="preserve">          LineTotal Double,</w:t>
        <w:br/>
        <w:t xml:space="preserve">          rowguid STRING,</w:t>
        <w:br/>
        <w:t xml:space="preserve">          ModifiedDate STRING</w:t>
        <w:br/>
        <w:t>"""</w:t>
        <w:br/>
        <w:br/>
        <w:t># Load the CSV data</w:t>
        <w:br/>
        <w:t>df = spark.read.format("csv").option("header", "true").schema(schema).load("/FileStore/tables/Sales_SalesOrderDetail.csv")</w:t>
        <w:br/>
        <w:br/>
        <w:t># Convert 'ModifiedDate' to timestamp</w:t>
        <w:br/>
        <w:t>df = df.withColumn("ModifiedDate", col("ModifiedDate").cast("timestamp"))</w:t>
        <w:br/>
        <w:br/>
        <w:t># Static list of European time zones with daylight saving details</w:t>
        <w:br/>
        <w:t>time_zone_table = [</w:t>
        <w:br/>
        <w:t xml:space="preserve">    {"zone_id": "Europe/London", "local_time_with_dst": "BST", "local_time_without_dst": "GMT"},</w:t>
        <w:br/>
        <w:t xml:space="preserve">    {"zone_id": "Europe/Berlin", "local_time_with_dst": "CEST", "local_time_without_dst": "CET"},</w:t>
        <w:br/>
        <w:t xml:space="preserve">    {"zone_id": "Europe/Paris", "local_time_with_dst": "CEST", "local_time_without_dst": "CET"},</w:t>
        <w:br/>
        <w:t xml:space="preserve">    {"zone_id": "Europe/Madrid", "local_time_with_dst": "CEST", "local_time_without_dst": "CET"},</w:t>
        <w:br/>
        <w:t xml:space="preserve">    {"zone_id": "Europe/Rome", "local_time_with_dst": "CEST", "local_time_without_dst": "CET"},</w:t>
        <w:br/>
        <w:t xml:space="preserve">    # Add other relevant zones here</w:t>
        <w:br/>
        <w:t>]</w:t>
        <w:br/>
        <w:br/>
        <w:t># Create a DataFrame for the time zones</w:t>
        <w:br/>
        <w:t>zone_df = spark.createDataFrame(time_zone_table)</w:t>
        <w:br/>
        <w:br/>
        <w:t># Define the conversion logic and calculate local time</w:t>
        <w:br/>
        <w:t>df_with_timezone = df.withColumn("UTC", to_utc_timestamp(col("ModifiedDate"), "UTC"))                      .withColumn("Local_Time_Without_DST", from_utc_timestamp(col("ModifiedDate"), "Europe/London"))                      .withColumn("Local_Time_With_DST", from_utc_timestamp(col("ModifiedDate"), "Europe/Berlin"))</w:t>
        <w:br/>
        <w:br/>
        <w:t># Determine if daylight saving is on or off (assuming DST between day 60 and day 300 of the year for Europe)</w:t>
        <w:br/>
        <w:t>df_with_timezone = df_with_timezone.withColumn("Day_Of_Year", dayofyear(col("ModifiedDate")))                                    .withColumn("Is_DST_On", when((col("Day_Of_Year") &gt;= 60) &amp; (col("Day_Of_Year") &lt;= 300), lit("Yes")).otherwise(lit("No")))</w:t>
        <w:br/>
        <w:br/>
        <w:t># Show the final DataFrame</w:t>
        <w:br/>
        <w:t>df_with_timezone.show()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