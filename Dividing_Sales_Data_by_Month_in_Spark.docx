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Dividing Sales Data by Month in Spark</w:t>
      </w:r>
    </w:p>
    <w:p>
      <w:r>
        <w:t>This document explains how to divide sales data into separate tables or files based on the month using PySpark. The process involves extracting the year and month from the 'ModifiedDate' column and dynamically filtering the data for each month.</w:t>
      </w:r>
    </w:p>
    <w:p>
      <w:pPr>
        <w:pStyle w:val="Heading1"/>
      </w:pPr>
      <w:r>
        <w:t>PySpark Code for Dividing Sales Data by Month</w:t>
      </w:r>
    </w:p>
    <w:p>
      <w:r>
        <w:br/>
        <w:t>from pyspark.sql import SparkSession</w:t>
        <w:br/>
        <w:t>from pyspark.sql.functions import col, to_utc_timestamp, from_utc_timestamp, lit, dayofyear, when, month, year</w:t>
        <w:br/>
        <w:br/>
        <w:t># Initialize the Spark session</w:t>
        <w:br/>
        <w:t>spark = SparkSession.builder.appName("Sales Data by Month").getOrCreate()</w:t>
        <w:br/>
        <w:br/>
        <w:t># Schema</w:t>
        <w:br/>
        <w:t xml:space="preserve">schema = """ </w:t>
        <w:br/>
        <w:t xml:space="preserve">          SalesOrderID INT,</w:t>
        <w:br/>
        <w:t xml:space="preserve">          SalesOrderDetailID INT,</w:t>
        <w:br/>
        <w:t xml:space="preserve">          CarrierTrackingNumber STRING,</w:t>
        <w:br/>
        <w:t xml:space="preserve">          OrderQty INT,</w:t>
        <w:br/>
        <w:t xml:space="preserve">          ProductID INT,</w:t>
        <w:br/>
        <w:t xml:space="preserve">          SpecialOfferID INT,</w:t>
        <w:br/>
        <w:t xml:space="preserve">          UnitPrice DOUBLE,</w:t>
        <w:br/>
        <w:t xml:space="preserve">          UnitPriceDiscount DOUBLE,</w:t>
        <w:br/>
        <w:t xml:space="preserve">          LineTotal Double,</w:t>
        <w:br/>
        <w:t xml:space="preserve">          rowguid STRING,</w:t>
        <w:br/>
        <w:t xml:space="preserve">          ModifiedDate STRING</w:t>
        <w:br/>
        <w:t>"""</w:t>
        <w:br/>
        <w:br/>
        <w:t># Load the CSV data</w:t>
        <w:br/>
        <w:t>df = spark.read.format("csv").option("header", "true").schema(schema).load("/FileStore/tables/Sales_SalesOrderDetail.csv")</w:t>
        <w:br/>
        <w:br/>
        <w:t># Convert 'ModifiedDate' to timestamp</w:t>
        <w:br/>
        <w:t>df = df.withColumn("ModifiedDate", col("ModifiedDate").cast("timestamp"))</w:t>
        <w:br/>
        <w:br/>
        <w:t># Extract year and month</w:t>
        <w:br/>
        <w:t>df = df.withColumn("Year", year(col("ModifiedDate"))).withColumn("Month", month(col("ModifiedDate")))</w:t>
        <w:br/>
        <w:br/>
        <w:t># Show the dataframe</w:t>
        <w:br/>
        <w:t>df.show()</w:t>
        <w:br/>
        <w:br/>
        <w:t># Loop through the distinct years and months in the data</w:t>
        <w:br/>
        <w:t>distinct_years_months = df.select("Year", "Month").distinct().collect()</w:t>
        <w:br/>
        <w:br/>
        <w:t>for row in distinct_years_months:</w:t>
        <w:br/>
        <w:t xml:space="preserve">    year_val = row["Year"]</w:t>
        <w:br/>
        <w:t xml:space="preserve">    month_val = row["Month"]</w:t>
        <w:br/>
        <w:t xml:space="preserve">    </w:t>
        <w:br/>
        <w:t xml:space="preserve">    # Filter data for the specific year and month</w:t>
        <w:br/>
        <w:t xml:space="preserve">    df_filtered = df.filter((col("Year") == year_val) &amp; (col("Month") == month_val))</w:t>
        <w:br/>
        <w:t xml:space="preserve">    </w:t>
        <w:br/>
        <w:t xml:space="preserve">    # Show the filtered data for each month (this can be saved as a table or written to a file)</w:t>
        <w:br/>
        <w:t xml:space="preserve">    print(f"Data for {year_val}-{month_val}")</w:t>
        <w:br/>
        <w:t xml:space="preserve">    df_filtered.show()</w:t>
        <w:br/>
        <w:t xml:space="preserve">    </w:t>
        <w:br/>
        <w:t xml:space="preserve">    # Save each month's data to a new CSV or table</w:t>
        <w:br/>
        <w:t xml:space="preserve">    output_path = f"/mnt/data/sales_data_{year_val}_{month_val}.csv"</w:t>
        <w:br/>
        <w:t xml:space="preserve">    df_filtered.write.csv(output_path, header=True)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